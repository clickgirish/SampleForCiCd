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02" w:rsidRDefault="00B10BEA">
      <w:pPr>
        <w:pStyle w:val="Title"/>
      </w:pPr>
      <w:r>
        <w:t>Consolidated “Active Hostname in DB” Approach (ServiceName = NVARCHAR(100))</w:t>
      </w:r>
    </w:p>
    <w:p w:rsidR="00EC4602" w:rsidRDefault="00B10BEA">
      <w:pPr>
        <w:pStyle w:val="Heading1"/>
      </w:pPr>
      <w:r>
        <w:t>1) Intent &amp; Outcome</w:t>
      </w:r>
    </w:p>
    <w:p w:rsidR="00EC4602" w:rsidRDefault="00B10BEA">
      <w:r>
        <w:t xml:space="preserve">Ensure only one instance of each legacy .NET Framework Windows Service executes work in an active-active server setup, without heavy code changes. We use a </w:t>
      </w:r>
      <w:r>
        <w:t>small DB-backed leasing mechanism that records the active hostname and enforces single-active execution.</w:t>
      </w:r>
    </w:p>
    <w:p w:rsidR="00EC4602" w:rsidRDefault="00B10BEA">
      <w:pPr>
        <w:pStyle w:val="Heading1"/>
      </w:pPr>
      <w:r>
        <w:t>2) Schema &amp; Stored Procedures</w:t>
      </w:r>
    </w:p>
    <w:p w:rsidR="00EC4602" w:rsidRDefault="00B10BEA">
      <w:r>
        <w:t>Use NVARCHAR(100) for ServiceName (app-level identifier), not sysname.</w:t>
      </w:r>
    </w:p>
    <w:p w:rsidR="00EC4602" w:rsidRDefault="00B10BEA">
      <w:pPr>
        <w:pStyle w:val="Heading2"/>
      </w:pPr>
      <w:r>
        <w:t>2.1 Table</w:t>
      </w:r>
    </w:p>
    <w:p w:rsidR="00EC4602" w:rsidRDefault="00B10BEA">
      <w:r>
        <w:t>```sql</w:t>
      </w:r>
      <w:r>
        <w:br/>
        <w:t>CREATE TABLE dbo.ServiceLease (</w:t>
      </w:r>
      <w:r>
        <w:br/>
        <w:t xml:space="preserve"> </w:t>
      </w:r>
      <w:r>
        <w:t xml:space="preserve">   ServiceName       nvarchar(100) NOT NULL PRIMARY KEY,</w:t>
      </w:r>
      <w:r>
        <w:br/>
        <w:t xml:space="preserve">    ActiveHostName    nvarchar(255) NULL,</w:t>
      </w:r>
      <w:r>
        <w:br/>
        <w:t xml:space="preserve">    LeaseId           uniqueidentifier NULL,</w:t>
      </w:r>
      <w:r>
        <w:br/>
        <w:t xml:space="preserve">    LeaseExpiresUtc   datetime2(3)  NULL,</w:t>
      </w:r>
      <w:r>
        <w:br/>
        <w:t xml:space="preserve">    LastHeartbeatUtc  datetime2(3)  NULL,</w:t>
      </w:r>
      <w:r>
        <w:br/>
        <w:t xml:space="preserve">    RowVersion        rowver</w:t>
      </w:r>
      <w:r>
        <w:t>sion     NOT NULL</w:t>
      </w:r>
      <w:r>
        <w:br/>
        <w:t>);</w:t>
      </w:r>
      <w:r>
        <w:br/>
        <w:t>```</w:t>
      </w:r>
    </w:p>
    <w:p w:rsidR="00EC4602" w:rsidRDefault="00B10BEA">
      <w:pPr>
        <w:pStyle w:val="Heading2"/>
      </w:pPr>
      <w:r>
        <w:t>2.2 Acquire (Create or Steal Expired Lease)</w:t>
      </w:r>
    </w:p>
    <w:p w:rsidR="00EC4602" w:rsidRDefault="00B10BEA">
      <w:r>
        <w:t>```sql</w:t>
      </w:r>
      <w:r>
        <w:br/>
        <w:t>CREATE OR ALTER PROCEDURE dbo.ServiceLease_Acquire</w:t>
      </w:r>
      <w:r>
        <w:br/>
        <w:t xml:space="preserve">  @ServiceName nvarchar(100),</w:t>
      </w:r>
      <w:r>
        <w:br/>
        <w:t xml:space="preserve">  @HostName    nvarchar(255),</w:t>
      </w:r>
      <w:r>
        <w:br/>
        <w:t xml:space="preserve">  @NowUtc      datetime2(3),</w:t>
      </w:r>
      <w:r>
        <w:br/>
        <w:t xml:space="preserve">  @LeaseSeconds int,</w:t>
      </w:r>
      <w:r>
        <w:br/>
        <w:t xml:space="preserve">  @LeaseId     uniq</w:t>
      </w:r>
      <w:r>
        <w:t>ueidentifier OUTPUT</w:t>
      </w:r>
      <w:r>
        <w:br/>
        <w:t>AS</w:t>
      </w:r>
      <w:r>
        <w:br/>
        <w:t>BEGIN</w:t>
      </w:r>
      <w:r>
        <w:br/>
        <w:t xml:space="preserve">  SET NOCOUNT ON;</w:t>
      </w:r>
      <w:r>
        <w:br/>
        <w:t xml:space="preserve">  SET XACT_ABORT ON;</w:t>
      </w:r>
      <w:r>
        <w:br/>
        <w:t xml:space="preserve">  DECLARE @newId uniqueidentifier = NEWID();</w:t>
      </w:r>
      <w:r>
        <w:br/>
      </w:r>
      <w:r>
        <w:br/>
      </w:r>
      <w:r>
        <w:lastRenderedPageBreak/>
        <w:t xml:space="preserve">  BEGIN TRAN;</w:t>
      </w:r>
      <w:r>
        <w:br/>
      </w:r>
      <w:r>
        <w:br/>
        <w:t xml:space="preserve">  IF EXISTS (SELECT 1 FROM dbo.ServiceLease WITH (UPDLOCK, HOLDLOCK)</w:t>
      </w:r>
      <w:r>
        <w:br/>
        <w:t xml:space="preserve">             WHERE ServiceName = @ServiceName)</w:t>
      </w:r>
      <w:r>
        <w:br/>
        <w:t xml:space="preserve">  BEGIN</w:t>
      </w:r>
      <w:r>
        <w:br/>
        <w:t xml:space="preserve">   </w:t>
      </w:r>
      <w:r>
        <w:t xml:space="preserve"> UPDATE dbo.ServiceLease</w:t>
      </w:r>
      <w:r>
        <w:br/>
        <w:t xml:space="preserve">       SET ActiveHostName = CASE WHEN LeaseExpiresUtc &lt;= @NowUtc THEN @HostName ELSE ActiveHostName END,</w:t>
      </w:r>
      <w:r>
        <w:br/>
        <w:t xml:space="preserve">           LeaseId        = CASE WHEN LeaseExpiresUtc &lt;= @NowUtc THEN @newId    ELSE LeaseId        END,</w:t>
      </w:r>
      <w:r>
        <w:br/>
        <w:t xml:space="preserve">           LeaseExpir</w:t>
      </w:r>
      <w:r>
        <w:t>esUtc= CASE WHEN LeaseExpiresUtc &lt;= @NowUtc THEN DATEADD(SECOND, @LeaseSeconds, @NowUtc) ELSE LeaseExpiresUtc END,</w:t>
      </w:r>
      <w:r>
        <w:br/>
        <w:t xml:space="preserve">           LastHeartbeatUtc = CASE WHEN LeaseExpiresUtc &lt;= @NowUtc THEN @NowUtc ELSE LastHeartbeatUtc END</w:t>
      </w:r>
      <w:r>
        <w:br/>
        <w:t xml:space="preserve">     WHERE ServiceName = @ServiceNa</w:t>
      </w:r>
      <w:r>
        <w:t>me</w:t>
      </w:r>
      <w:r>
        <w:br/>
        <w:t xml:space="preserve">       AND LeaseExpiresUtc &lt;= @NowUtc;</w:t>
      </w:r>
      <w:r>
        <w:br/>
        <w:t xml:space="preserve">    IF @@ROWCOUNT = 1</w:t>
      </w:r>
      <w:r>
        <w:br/>
        <w:t xml:space="preserve">    BEGIN</w:t>
      </w:r>
      <w:r>
        <w:br/>
        <w:t xml:space="preserve">      SET @LeaseId = @newId; COMMIT; RETURN 0;</w:t>
      </w:r>
      <w:r>
        <w:br/>
        <w:t xml:space="preserve">    END</w:t>
      </w:r>
      <w:r>
        <w:br/>
        <w:t xml:space="preserve">  END</w:t>
      </w:r>
      <w:r>
        <w:br/>
        <w:t xml:space="preserve">  ELSE</w:t>
      </w:r>
      <w:r>
        <w:br/>
        <w:t xml:space="preserve">  BEGIN</w:t>
      </w:r>
      <w:r>
        <w:br/>
        <w:t xml:space="preserve">    INSERT dbo.ServiceLease(ServiceName, ActiveHostName, LeaseId, LeaseExpiresUtc, LastHeartbeatUtc)</w:t>
      </w:r>
      <w:r>
        <w:br/>
        <w:t xml:space="preserve">    V</w:t>
      </w:r>
      <w:r>
        <w:t>ALUES (@ServiceName, @HostName, @newId, DATEADD(SECOND, @LeaseSeconds, @NowUtc), @NowUtc);</w:t>
      </w:r>
      <w:r>
        <w:br/>
        <w:t xml:space="preserve">    SET @LeaseId = @newId; COMMIT; RETURN 0;</w:t>
      </w:r>
      <w:r>
        <w:br/>
        <w:t xml:space="preserve">  END</w:t>
      </w:r>
      <w:r>
        <w:br/>
      </w:r>
      <w:r>
        <w:br/>
        <w:t xml:space="preserve">  ROLLBACK; RETURN 1;</w:t>
      </w:r>
      <w:r>
        <w:br/>
        <w:t>END</w:t>
      </w:r>
      <w:r>
        <w:br/>
        <w:t>```</w:t>
      </w:r>
    </w:p>
    <w:p w:rsidR="00EC4602" w:rsidRDefault="00B10BEA">
      <w:pPr>
        <w:pStyle w:val="Heading2"/>
      </w:pPr>
      <w:r>
        <w:t>2.3 Heartbeat (Renew if Still Owner)</w:t>
      </w:r>
    </w:p>
    <w:p w:rsidR="00EC4602" w:rsidRDefault="00B10BEA">
      <w:r>
        <w:t>```sql</w:t>
      </w:r>
      <w:r>
        <w:br/>
        <w:t>CREATE OR ALTER PROCEDURE dbo.ServiceLe</w:t>
      </w:r>
      <w:r>
        <w:t>ase_Heartbeat</w:t>
      </w:r>
      <w:r>
        <w:br/>
        <w:t xml:space="preserve">  @ServiceName nvarchar(100),</w:t>
      </w:r>
      <w:r>
        <w:br/>
        <w:t xml:space="preserve">  @LeaseId     uniqueidentifier,</w:t>
      </w:r>
      <w:r>
        <w:br/>
        <w:t xml:space="preserve">  @NowUtc      datetime2(3),</w:t>
      </w:r>
      <w:r>
        <w:br/>
        <w:t xml:space="preserve">  @LeaseSeconds int</w:t>
      </w:r>
      <w:r>
        <w:br/>
        <w:t>AS</w:t>
      </w:r>
      <w:r>
        <w:br/>
        <w:t>BEGIN</w:t>
      </w:r>
      <w:r>
        <w:br/>
      </w:r>
      <w:r>
        <w:lastRenderedPageBreak/>
        <w:t xml:space="preserve">  SET NOCOUNT ON;</w:t>
      </w:r>
      <w:r>
        <w:br/>
        <w:t xml:space="preserve">  UPDATE dbo.ServiceLease</w:t>
      </w:r>
      <w:r>
        <w:br/>
        <w:t xml:space="preserve">     SET LastHeartbeatUtc = @NowUtc,</w:t>
      </w:r>
      <w:r>
        <w:br/>
        <w:t xml:space="preserve">         LeaseExpiresUtc  = DATEADD(SECO</w:t>
      </w:r>
      <w:r>
        <w:t>ND, @LeaseSeconds, @NowUtc)</w:t>
      </w:r>
      <w:r>
        <w:br/>
        <w:t xml:space="preserve">   WHERE ServiceName = @ServiceName</w:t>
      </w:r>
      <w:r>
        <w:br/>
        <w:t xml:space="preserve">     AND LeaseId     = @LeaseId;</w:t>
      </w:r>
      <w:r>
        <w:br/>
        <w:t xml:space="preserve">  RETURN CASE WHEN @@ROWCOUNT = 1 THEN 0 ELSE 1 END;</w:t>
      </w:r>
      <w:r>
        <w:br/>
        <w:t>END</w:t>
      </w:r>
      <w:r>
        <w:br/>
        <w:t>```</w:t>
      </w:r>
    </w:p>
    <w:p w:rsidR="00EC4602" w:rsidRDefault="00B10BEA">
      <w:pPr>
        <w:pStyle w:val="Heading2"/>
      </w:pPr>
      <w:r>
        <w:t>2.4 Release (Graceful Stop)</w:t>
      </w:r>
    </w:p>
    <w:p w:rsidR="00EC4602" w:rsidRDefault="00B10BEA">
      <w:r>
        <w:t>```sql</w:t>
      </w:r>
      <w:r>
        <w:br/>
        <w:t>CREATE OR ALTER PROCEDURE dbo.ServiceLease_Release</w:t>
      </w:r>
      <w:r>
        <w:br/>
        <w:t xml:space="preserve">  @ServiceNa</w:t>
      </w:r>
      <w:r>
        <w:t>me nvarchar(100),</w:t>
      </w:r>
      <w:r>
        <w:br/>
        <w:t xml:space="preserve">  @LeaseId     uniqueidentifier</w:t>
      </w:r>
      <w:r>
        <w:br/>
        <w:t>AS</w:t>
      </w:r>
      <w:r>
        <w:br/>
        <w:t>BEGIN</w:t>
      </w:r>
      <w:r>
        <w:br/>
        <w:t xml:space="preserve">  SET NOCOUNT ON;</w:t>
      </w:r>
      <w:r>
        <w:br/>
        <w:t xml:space="preserve">  UPDATE dbo.ServiceLease</w:t>
      </w:r>
      <w:r>
        <w:br/>
        <w:t xml:space="preserve">     SET LeaseExpiresUtc = DATEADD(SECOND, -1, SYSUTCDATETIME())</w:t>
      </w:r>
      <w:r>
        <w:br/>
        <w:t xml:space="preserve">   WHERE ServiceName = @ServiceName</w:t>
      </w:r>
      <w:r>
        <w:br/>
        <w:t xml:space="preserve">     AND LeaseId     = @LeaseId;</w:t>
      </w:r>
      <w:r>
        <w:br/>
        <w:t>END</w:t>
      </w:r>
      <w:r>
        <w:br/>
        <w:t>```</w:t>
      </w:r>
    </w:p>
    <w:p w:rsidR="00EC4602" w:rsidRDefault="00B10BEA">
      <w:pPr>
        <w:pStyle w:val="Heading1"/>
      </w:pPr>
      <w:r>
        <w:t>3) Service-</w:t>
      </w:r>
      <w:r>
        <w:t>Side Drop‑in Library (C#)</w:t>
      </w:r>
    </w:p>
    <w:p w:rsidR="00EC4602" w:rsidRDefault="00B10BEA">
      <w:r>
        <w:t>```csharp</w:t>
      </w:r>
      <w:r>
        <w:br/>
        <w:t>using System;</w:t>
      </w:r>
      <w:r>
        <w:br/>
        <w:t>using System.Data.SqlClient;</w:t>
      </w:r>
      <w:r>
        <w:br/>
        <w:t>using System.Threading;</w:t>
      </w:r>
      <w:r>
        <w:br/>
        <w:t>using System.Threading.Tasks;</w:t>
      </w:r>
      <w:r>
        <w:br/>
      </w:r>
      <w:r>
        <w:br/>
        <w:t>public sealed class LeaseGate : IDisposable</w:t>
      </w:r>
      <w:r>
        <w:br/>
        <w:t>{</w:t>
      </w:r>
      <w:r>
        <w:br/>
        <w:t xml:space="preserve">    private volatile bool _isLeader;</w:t>
      </w:r>
      <w:r>
        <w:br/>
        <w:t xml:space="preserve">    private string _serviceName;</w:t>
      </w:r>
      <w:r>
        <w:br/>
        <w:t xml:space="preserve">    pr</w:t>
      </w:r>
      <w:r>
        <w:t>ivate SqlConnection _conn;</w:t>
      </w:r>
      <w:r>
        <w:br/>
        <w:t xml:space="preserve">    private System.Threading.Timer _timer;</w:t>
      </w:r>
      <w:r>
        <w:br/>
        <w:t xml:space="preserve">    private Guid? _leaseId;</w:t>
      </w:r>
      <w:r>
        <w:br/>
      </w:r>
      <w:r>
        <w:br/>
        <w:t xml:space="preserve">    public bool IsLeader =&gt; Volatile.Read(ref _isLeader);</w:t>
      </w:r>
      <w:r>
        <w:br/>
        <w:t xml:space="preserve">    public string LeaseId =&gt; _leaseId?.ToString();</w:t>
      </w:r>
      <w:r>
        <w:br/>
      </w:r>
      <w:r>
        <w:lastRenderedPageBreak/>
        <w:br/>
        <w:t xml:space="preserve">    public async Task StartAsync(string service</w:t>
      </w:r>
      <w:r>
        <w:t>Name,</w:t>
      </w:r>
      <w:r>
        <w:br/>
        <w:t xml:space="preserve">                                 string connectionString,</w:t>
      </w:r>
      <w:r>
        <w:br/>
        <w:t xml:space="preserve">                                 TimeSpan heartbeatPeriod,</w:t>
      </w:r>
      <w:r>
        <w:br/>
        <w:t xml:space="preserve">                                 TimeSpan leaseTtl)</w:t>
      </w:r>
      <w:r>
        <w:br/>
        <w:t xml:space="preserve">    {</w:t>
      </w:r>
      <w:r>
        <w:br/>
        <w:t xml:space="preserve">        _serviceName = serviceName;</w:t>
      </w:r>
      <w:r>
        <w:br/>
        <w:t xml:space="preserve">        _conn = new SqlConnection(conne</w:t>
      </w:r>
      <w:r>
        <w:t>ctionString);</w:t>
      </w:r>
      <w:r>
        <w:br/>
        <w:t xml:space="preserve">        await _conn.OpenAsync();</w:t>
      </w:r>
      <w:r>
        <w:br/>
      </w:r>
      <w:r>
        <w:br/>
        <w:t xml:space="preserve">        _timer = new System.Threading.Timer(async _ =&gt; await Tick(), null, TimeSpan.Zero, heartbeatPeriod);</w:t>
      </w:r>
      <w:r>
        <w:br/>
      </w:r>
      <w:r>
        <w:br/>
        <w:t xml:space="preserve">        async Task Tick()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(_leaseId == n</w:t>
      </w:r>
      <w:r>
        <w:t>ull)</w:t>
      </w:r>
      <w:r>
        <w:br/>
        <w:t xml:space="preserve">                {</w:t>
      </w:r>
      <w:r>
        <w:br/>
        <w:t xml:space="preserve">                    var result = await SqlAcquire(_serviceName, Environment.MachineName, leaseTtl);</w:t>
      </w:r>
      <w:r>
        <w:br/>
        <w:t xml:space="preserve">                    if (result.ok) { _leaseId = result.id; _isLeader = true; }</w:t>
      </w:r>
      <w:r>
        <w:br/>
        <w:t xml:space="preserve">                    else           { _isLeader = false</w:t>
      </w:r>
      <w:r>
        <w:t>; }</w:t>
      </w:r>
      <w:r>
        <w:br/>
        <w:t xml:space="preserve">                }</w:t>
      </w:r>
      <w:r>
        <w:br/>
        <w:t xml:space="preserve">                else</w:t>
      </w:r>
      <w:r>
        <w:br/>
        <w:t xml:space="preserve">                {</w:t>
      </w:r>
      <w:r>
        <w:br/>
        <w:t xml:space="preserve">                    var renewed = await SqlHeartbeat(_serviceName, _leaseId.Value, leaseTtl);</w:t>
      </w:r>
      <w:r>
        <w:br/>
        <w:t xml:space="preserve">                    if (!renewed) { _leaseId = null; _isLeader = false; }</w:t>
      </w:r>
      <w:r>
        <w:br/>
        <w:t xml:space="preserve">                }</w:t>
      </w:r>
      <w:r>
        <w:br/>
        <w:t xml:space="preserve">         </w:t>
      </w:r>
      <w:r>
        <w:t xml:space="preserve">   }</w:t>
      </w:r>
      <w:r>
        <w:br/>
        <w:t xml:space="preserve">            catch</w:t>
      </w:r>
      <w:r>
        <w:br/>
        <w:t xml:space="preserve">            {</w:t>
      </w:r>
      <w:r>
        <w:br/>
        <w:t xml:space="preserve">                _isLeader = false; _leaseId = null; // fail-safe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async Task StopAsync()</w:t>
      </w:r>
      <w:r>
        <w:br/>
        <w:t xml:space="preserve">    {</w:t>
      </w:r>
      <w:r>
        <w:br/>
        <w:t xml:space="preserve">        if (_leaseId != null)</w:t>
      </w:r>
      <w:r>
        <w:br/>
        <w:t xml:space="preserve">            await SqlRelease(_serviceName, _leaseId.V</w:t>
      </w:r>
      <w:r>
        <w:t>alue);</w:t>
      </w:r>
      <w:r>
        <w:br/>
        <w:t xml:space="preserve">        _timer?.Dispose();</w:t>
      </w:r>
      <w:r>
        <w:br/>
        <w:t xml:space="preserve">        _conn?.Dispose();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void Dispose() =&gt; _ = StopAsync();</w:t>
      </w:r>
      <w:r>
        <w:br/>
      </w:r>
      <w:r>
        <w:br/>
        <w:t xml:space="preserve">    // --- SQL helpers ---</w:t>
      </w:r>
      <w:r>
        <w:br/>
        <w:t xml:space="preserve">    private async Task&lt;(bool ok, Guid id)&gt; SqlAcquire(string service, string host, TimeSpan ttl)</w:t>
      </w:r>
      <w:r>
        <w:br/>
        <w:t xml:space="preserve">    {</w:t>
      </w:r>
      <w:r>
        <w:br/>
        <w:t xml:space="preserve">        usin</w:t>
      </w:r>
      <w:r>
        <w:t>g (var cmd = _conn.CreateCommand())</w:t>
      </w:r>
      <w:r>
        <w:br/>
        <w:t xml:space="preserve">        {</w:t>
      </w:r>
      <w:r>
        <w:br/>
        <w:t xml:space="preserve">            cmd.CommandText = "dbo.ServiceLease_Acquire";</w:t>
      </w:r>
      <w:r>
        <w:br/>
        <w:t xml:space="preserve">            cmd.CommandType = System.Data.CommandType.StoredProcedure;</w:t>
      </w:r>
      <w:r>
        <w:br/>
        <w:t xml:space="preserve">            cmd.Parameters.AddWithValue("@ServiceName", service);</w:t>
      </w:r>
      <w:r>
        <w:br/>
        <w:t xml:space="preserve">            cmd</w:t>
      </w:r>
      <w:r>
        <w:t>.Parameters.AddWithValue("@HostName", host);</w:t>
      </w:r>
      <w:r>
        <w:br/>
        <w:t xml:space="preserve">            cmd.Parameters.AddWithValue("@NowUtc", DateTime.UtcNow);</w:t>
      </w:r>
      <w:r>
        <w:br/>
        <w:t xml:space="preserve">            cmd.Parameters.AddWithValue("@LeaseSeconds", (int)ttl.TotalSeconds);</w:t>
      </w:r>
      <w:r>
        <w:br/>
        <w:t xml:space="preserve">            var leaseIdParam = cmd.Parameters.Add("@LeaseId",</w:t>
      </w:r>
      <w:r>
        <w:t xml:space="preserve"> System.Data.SqlDbType.UniqueIdentifier);</w:t>
      </w:r>
      <w:r>
        <w:br/>
        <w:t xml:space="preserve">            leaseIdParam.Direction = System.Data.ParameterDirection.Output;</w:t>
      </w:r>
      <w:r>
        <w:br/>
        <w:t xml:space="preserve">            var rc = await cmd.ExecuteNonQueryAsync();</w:t>
      </w:r>
      <w:r>
        <w:br/>
        <w:t xml:space="preserve">            // When using RETURN code pattern, switch to ExecuteScalar/parameter ca</w:t>
      </w:r>
      <w:r>
        <w:t>pture as needed.</w:t>
      </w:r>
      <w:r>
        <w:br/>
        <w:t xml:space="preserve">            var id = (Guid)leaseIdParam.Value;</w:t>
      </w:r>
      <w:r>
        <w:br/>
        <w:t xml:space="preserve">            return (id != Guid.Empty, id);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async Task&lt;bool&gt; SqlHeartbeat(string service, Guid leaseId, TimeSpan ttl)</w:t>
      </w:r>
      <w:r>
        <w:br/>
        <w:t xml:space="preserve">    {</w:t>
      </w:r>
      <w:r>
        <w:br/>
        <w:t xml:space="preserve">        using (var cmd = _conn.CreateCom</w:t>
      </w:r>
      <w:r>
        <w:t>mand())</w:t>
      </w:r>
      <w:r>
        <w:br/>
        <w:t xml:space="preserve">        {</w:t>
      </w:r>
      <w:r>
        <w:br/>
        <w:t xml:space="preserve">            cmd.CommandText = "dbo.ServiceLease_Heartbeat";</w:t>
      </w:r>
      <w:r>
        <w:br/>
        <w:t xml:space="preserve">            cmd.CommandType = System.Data.CommandType.StoredProcedure;</w:t>
      </w:r>
      <w:r>
        <w:br/>
        <w:t xml:space="preserve">            cmd.Parameters.AddWithValue("@ServiceName", service);</w:t>
      </w:r>
      <w:r>
        <w:br/>
        <w:t xml:space="preserve">            cmd.Parameters.AddWithValue("</w:t>
      </w:r>
      <w:r>
        <w:t>@LeaseId", leaseId);</w:t>
      </w:r>
      <w:r>
        <w:br/>
        <w:t xml:space="preserve">            cmd.Parameters.AddWithValue("@NowUtc", DateTime.UtcNow);</w:t>
      </w:r>
      <w:r>
        <w:br/>
        <w:t xml:space="preserve">            cmd.Parameters.AddWithValue("@LeaseSeconds", 45);</w:t>
      </w:r>
      <w:r>
        <w:br/>
        <w:t xml:space="preserve">            var rc = await cmd.ExecuteNonQueryAsync();</w:t>
      </w:r>
      <w:r>
        <w:br/>
        <w:t xml:space="preserve">            return rc &gt;= 0; // adjust to check RE</w:t>
      </w:r>
      <w:r>
        <w:t>TURN if you wire it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private async Task SqlRelease(string service, Guid leaseId)</w:t>
      </w:r>
      <w:r>
        <w:br/>
      </w:r>
      <w:r>
        <w:lastRenderedPageBreak/>
        <w:t xml:space="preserve">    {</w:t>
      </w:r>
      <w:r>
        <w:br/>
        <w:t xml:space="preserve">        using (var cmd = _conn.CreateCommand())</w:t>
      </w:r>
      <w:r>
        <w:br/>
        <w:t xml:space="preserve">        {</w:t>
      </w:r>
      <w:r>
        <w:br/>
        <w:t xml:space="preserve">            cmd.CommandText = "dbo.ServiceLease_Release";</w:t>
      </w:r>
      <w:r>
        <w:br/>
        <w:t xml:space="preserve">            cmd.CommandType = Sys</w:t>
      </w:r>
      <w:r>
        <w:t>tem.Data.CommandType.StoredProcedure;</w:t>
      </w:r>
      <w:r>
        <w:br/>
        <w:t xml:space="preserve">            cmd.Parameters.AddWithValue("@ServiceName", service);</w:t>
      </w:r>
      <w:r>
        <w:br/>
        <w:t xml:space="preserve">            cmd.Parameters.AddWithValue("@LeaseId", leaseId);</w:t>
      </w:r>
      <w:r>
        <w:br/>
        <w:t xml:space="preserve">            await cmd.ExecuteNonQueryAsync();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>```</w:t>
      </w:r>
    </w:p>
    <w:p w:rsidR="00EC4602" w:rsidRDefault="00B10BEA">
      <w:pPr>
        <w:pStyle w:val="Heading2"/>
      </w:pPr>
      <w:r>
        <w:t>Integration Example</w:t>
      </w:r>
    </w:p>
    <w:p w:rsidR="00EC4602" w:rsidRDefault="00B10BEA">
      <w:proofErr w:type="gramStart"/>
      <w:r>
        <w:t>``</w:t>
      </w:r>
      <w:r>
        <w:t>`csharp</w:t>
      </w:r>
      <w:r>
        <w:br/>
        <w:t>private LeaseGate _lease;</w:t>
      </w:r>
      <w:r>
        <w:br/>
        <w:t>private CancellationTokenSource _workerCts;</w:t>
      </w:r>
      <w:r>
        <w:br/>
      </w:r>
      <w:r>
        <w:br/>
        <w:t>protected override void OnStart(string[] args)</w:t>
      </w:r>
      <w:r>
        <w:br/>
        <w:t>{</w:t>
      </w:r>
      <w:r>
        <w:br/>
        <w:t xml:space="preserve">    _lease = new LeaseGate();</w:t>
      </w:r>
      <w:r>
        <w:br/>
        <w:t xml:space="preserve">    _</w:t>
      </w:r>
      <w:proofErr w:type="spellStart"/>
      <w:r>
        <w:t>lease.StartAsync</w:t>
      </w:r>
      <w:proofErr w:type="spellEnd"/>
      <w:r>
        <w:t>(</w:t>
      </w:r>
      <w:r>
        <w:br/>
        <w:t xml:space="preserve">        </w:t>
      </w:r>
      <w:proofErr w:type="spellStart"/>
      <w:r>
        <w:t>serviceName</w:t>
      </w:r>
      <w:proofErr w:type="spellEnd"/>
      <w:r>
        <w:t>: "</w:t>
      </w:r>
      <w:proofErr w:type="spellStart"/>
      <w:r>
        <w:t>Country</w:t>
      </w:r>
      <w:r>
        <w:t>.FileIn</w:t>
      </w:r>
      <w:proofErr w:type="spellEnd"/>
      <w:r>
        <w:t>",</w:t>
      </w:r>
      <w:bookmarkStart w:id="0" w:name="_GoBack"/>
      <w:bookmarkEnd w:id="0"/>
      <w:r>
        <w:br/>
        <w:t xml:space="preserve">        </w:t>
      </w:r>
      <w:proofErr w:type="spellStart"/>
      <w:r>
        <w:t>connectionString</w:t>
      </w:r>
      <w:proofErr w:type="spellEnd"/>
      <w:r>
        <w:t>: System.Co</w:t>
      </w:r>
      <w:r>
        <w:t>nfiguration.ConfigurationManager.ConnectionStrings["LeaseDb"].ConnectionString,</w:t>
      </w:r>
      <w:r>
        <w:br/>
        <w:t xml:space="preserve">        </w:t>
      </w:r>
      <w:proofErr w:type="spellStart"/>
      <w:r>
        <w:t>heartbeatPeriod</w:t>
      </w:r>
      <w:proofErr w:type="spellEnd"/>
      <w:r>
        <w:t xml:space="preserve">: </w:t>
      </w:r>
      <w:proofErr w:type="spellStart"/>
      <w:r>
        <w:t>TimeSpan.FromSeconds</w:t>
      </w:r>
      <w:proofErr w:type="spellEnd"/>
      <w:r>
        <w:t>(10),</w:t>
      </w:r>
      <w:r>
        <w:br/>
        <w:t xml:space="preserve">        leaseTtl: TimeSpan.FromSeconds(45)</w:t>
      </w:r>
      <w:r>
        <w:br/>
        <w:t xml:space="preserve">    ).GetAwaiter().GetResult();</w:t>
      </w:r>
      <w:r>
        <w:br/>
      </w:r>
      <w:r>
        <w:br/>
        <w:t xml:space="preserve">    _workerCts = new CancellationTokenSource();</w:t>
      </w:r>
      <w:r>
        <w:br/>
        <w:t xml:space="preserve"> </w:t>
      </w:r>
      <w:r>
        <w:t xml:space="preserve">   _ = Task.Run(() =&gt; WorkerLoop(_workerCts.Token));</w:t>
      </w:r>
      <w:r>
        <w:br/>
        <w:t>}</w:t>
      </w:r>
      <w:r>
        <w:br/>
      </w:r>
      <w:r>
        <w:br/>
        <w:t>private async Task WorkerLoop(CancellationToken ct)</w:t>
      </w:r>
      <w:r>
        <w:br/>
        <w:t>{</w:t>
      </w:r>
      <w:r>
        <w:br/>
        <w:t xml:space="preserve">    while (!ct.IsCancellationRequested)</w:t>
      </w:r>
      <w:r>
        <w:br/>
        <w:t xml:space="preserve">    {</w:t>
      </w:r>
      <w:r>
        <w:br/>
        <w:t xml:space="preserve">        if (_lease.IsLeader)</w:t>
      </w:r>
      <w:r>
        <w:br/>
        <w:t xml:space="preserve">        {</w:t>
      </w:r>
      <w:r>
        <w:br/>
        <w:t xml:space="preserve">            await ProcessNextBatchAsync(ct);</w:t>
      </w:r>
      <w:r>
        <w:br/>
        <w:t xml:space="preserve">        }</w:t>
      </w:r>
      <w:r>
        <w:br/>
        <w:t xml:space="preserve">      </w:t>
      </w:r>
      <w:r>
        <w:t xml:space="preserve">  else</w:t>
      </w:r>
      <w:r>
        <w:br/>
      </w:r>
      <w:r>
        <w:lastRenderedPageBreak/>
        <w:t xml:space="preserve">        {</w:t>
      </w:r>
      <w:r>
        <w:br/>
        <w:t xml:space="preserve">            await Task.Delay(TimeSpan.FromSeconds(5), ct);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>protected override void OnStop()</w:t>
      </w:r>
      <w:r>
        <w:br/>
        <w:t>{</w:t>
      </w:r>
      <w:r>
        <w:br/>
        <w:t xml:space="preserve">    _workerCts.Cancel();</w:t>
      </w:r>
      <w:r>
        <w:br/>
        <w:t xml:space="preserve">    _lease?.</w:t>
      </w:r>
      <w:proofErr w:type="gramEnd"/>
      <w:r>
        <w:t>StopAsync().GetAwaiter().GetResult();</w:t>
      </w:r>
      <w:r>
        <w:br/>
        <w:t>}</w:t>
      </w:r>
      <w:r>
        <w:br/>
        <w:t>```</w:t>
      </w:r>
    </w:p>
    <w:p w:rsidR="00EC4602" w:rsidRDefault="00B10BEA">
      <w:pPr>
        <w:pStyle w:val="Heading1"/>
      </w:pPr>
      <w:r>
        <w:t>4) Rollout Steps</w:t>
      </w:r>
    </w:p>
    <w:p w:rsidR="00EC4602" w:rsidRDefault="00B10BEA">
      <w:r>
        <w:t>1. Assign stable ServiceName</w:t>
      </w:r>
      <w:r>
        <w:t xml:space="preserve"> values (≤100 chars) per Windows Service.</w:t>
      </w:r>
      <w:r>
        <w:br/>
        <w:t>2. Deploy table &amp; procs. Grant EXEC to service account.</w:t>
      </w:r>
      <w:r>
        <w:br/>
        <w:t>3. Add the LeaseGate library to each service; wire Start/Stop and guard the worker loop with IsLeader.</w:t>
      </w:r>
      <w:r>
        <w:br/>
        <w:t>4. Configure: Heartbeat=10s, TTL=45s (tune as needed).</w:t>
      </w:r>
      <w:r>
        <w:br/>
      </w:r>
      <w:r>
        <w:t>5. Test: run two nodes; kill leader; observe takeover within TTL.</w:t>
      </w:r>
      <w:r>
        <w:br/>
        <w:t>6. Ops playbook: manual failover by expiring LeaseExpiresUtc or calling Release.</w:t>
      </w:r>
      <w:r>
        <w:br/>
      </w:r>
    </w:p>
    <w:p w:rsidR="00EC4602" w:rsidRDefault="00B10BEA">
      <w:pPr>
        <w:pStyle w:val="Heading1"/>
      </w:pPr>
      <w:r>
        <w:t>5) Notes &amp; Guardrails</w:t>
      </w:r>
    </w:p>
    <w:p w:rsidR="00EC4602" w:rsidRDefault="00B10BEA">
      <w:r>
        <w:t>• Split-brain protection via row locks and TTL. Use UTC timestamps from SQL Server.</w:t>
      </w:r>
      <w:r>
        <w:br/>
        <w:t xml:space="preserve">• </w:t>
      </w:r>
      <w:r>
        <w:t>DB outage ⇒ instances self-demote (safe). Processing resumes when DB returns.</w:t>
      </w:r>
      <w:r>
        <w:br/>
        <w:t>• Prefer idempotent processing at item level for retries.</w:t>
      </w:r>
      <w:r>
        <w:br/>
      </w:r>
    </w:p>
    <w:sectPr w:rsidR="00EC4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BEA"/>
    <w:rsid w:val="00B47730"/>
    <w:rsid w:val="00CB0664"/>
    <w:rsid w:val="00EC46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91FAD"/>
  <w14:defaultImageDpi w14:val="300"/>
  <w15:docId w15:val="{4761D1F6-E173-4F96-A39D-6618246A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37D2F-AACB-4B8E-A19A-44987EE7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Girish</cp:lastModifiedBy>
  <cp:revision>2</cp:revision>
  <dcterms:created xsi:type="dcterms:W3CDTF">2013-12-23T23:15:00Z</dcterms:created>
  <dcterms:modified xsi:type="dcterms:W3CDTF">2025-09-04T10:50:00Z</dcterms:modified>
  <cp:category/>
</cp:coreProperties>
</file>